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Word!</w:t>
      </w:r>
    </w:p>
    <w:p>
      <w:pPr>
        <w:pStyle w:val="Heading1"/>
      </w:pPr>
      <w:r>
        <w:t>By Lyndon</w:t>
      </w:r>
    </w:p>
    <w:p>
      <w:r>
        <w:t>This is a word document created with Python and python-docx</w:t>
      </w:r>
    </w:p>
    <w:p>
      <w:pPr>
        <w:pStyle w:val="Quote"/>
      </w:pPr>
      <w:r>
        <w:t>Automate the boring stuff.</w:t>
      </w:r>
    </w:p>
    <w:p>
      <w:pPr>
        <w:pStyle w:val="Heading2"/>
      </w:pPr>
      <w:r>
        <w:t>List of Favorite Colors</w:t>
      </w:r>
    </w:p>
    <w:p>
      <w:pPr>
        <w:pStyle w:val="ListBullet"/>
      </w:pPr>
      <w:r>
        <w:t>Blue</w:t>
      </w:r>
    </w:p>
    <w:p>
      <w:pPr>
        <w:pStyle w:val="ListBullet"/>
      </w:pPr>
      <w:r>
        <w:t>Purple</w:t>
      </w:r>
    </w:p>
    <w:p>
      <w:pPr>
        <w:pStyle w:val="ListBullet"/>
      </w:pPr>
      <w:r>
        <w:t>Green</w:t>
      </w:r>
    </w:p>
    <w:p>
      <w:pPr>
        <w:pStyle w:val="ListBullet"/>
      </w:pPr>
      <w:r>
        <w:t>Orange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